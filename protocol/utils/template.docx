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{ДАТА}</w:t>
      </w:r>
    </w:p>
    <w:p>
      <w:r>
        <w:t>{TABLE_PLACEHOLDER}</w:t>
      </w:r>
    </w:p>
    <w:p>
      <w:r>
        <w:t>{GRAPHS_PLACEHOLDER}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